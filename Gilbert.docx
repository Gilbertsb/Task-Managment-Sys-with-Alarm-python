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Gilbert has Chosen 1 from menu and that is ADD NEW TASK menu see what they did: </w:t>
      </w:r>
    </w:p>
    <w:p>
      <w:r>
        <w:t xml:space="preserve"> ______________________________________________________________</w:t>
      </w:r>
    </w:p>
    <w:p>
      <w:r>
        <w:t>Entered their Date which is : 2020-10-07</w:t>
      </w:r>
    </w:p>
    <w:p>
      <w:r>
        <w:t>Entered their task name which is : Teaching</w:t>
      </w:r>
    </w:p>
    <w:p>
      <w:r>
        <w:t>Entered their location for the task which is: KH</w:t>
      </w:r>
    </w:p>
    <w:p>
      <w:r>
        <w:t>Entered their time to start task which is : 13:47:34</w:t>
      </w:r>
    </w:p>
    <w:p>
      <w:r>
        <w:t>Entered their time to End task which is: 12:45:56</w:t>
      </w:r>
    </w:p>
    <w:p>
      <w:r>
        <w:t>User choose Y as they want to add sub task under the main taskthey entered and the Sub task name is : cohort</w:t>
      </w:r>
    </w:p>
    <w:p>
      <w:r>
        <w:t>Entered Sub task location which : Mali</w:t>
      </w:r>
    </w:p>
    <w:p>
      <w:r>
        <w:t>Entered Expected time to start sub task which is : 13:48:00</w:t>
      </w:r>
    </w:p>
    <w:p>
      <w:pPr>
        <w:pStyle w:val="Heading1"/>
      </w:pPr>
      <w:r>
        <w:t xml:space="preserve">Gilbert has visited chosen 2 from menu and that is VIEW TASK menu: </w:t>
      </w:r>
    </w:p>
    <w:p>
      <w:r>
        <w:t xml:space="preserve"> ___________________________________________</w:t>
      </w:r>
    </w:p>
    <w:p>
      <w:r>
        <w:t>And they view MAIN TASKS</w:t>
      </w:r>
    </w:p>
    <w:p>
      <w:pPr>
        <w:pStyle w:val="Heading1"/>
      </w:pPr>
      <w:r>
        <w:t xml:space="preserve">Gilbert has chosen 2 from the main menu and that is VIEW TASK menu: </w:t>
      </w:r>
    </w:p>
    <w:p>
      <w:r>
        <w:t xml:space="preserve"> ___________________________________________</w:t>
      </w:r>
    </w:p>
    <w:p>
      <w:r>
        <w:t>And the user also viewed their SUB TASKS</w:t>
      </w:r>
    </w:p>
    <w:p>
      <w:pPr>
        <w:pStyle w:val="Heading1"/>
      </w:pPr>
      <w:r>
        <w:t xml:space="preserve">Gilbert has visited START YOUR TIMER menu see what he did: </w:t>
      </w:r>
    </w:p>
    <w:p>
      <w:r>
        <w:t xml:space="preserve"> ___________________________________________</w:t>
      </w:r>
    </w:p>
    <w:p>
      <w:r>
        <w:t>And Current time was :  13:46:16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